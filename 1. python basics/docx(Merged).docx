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Resume (mine).docx</w:t>
      </w:r>
    </w:p>
    <w:p>
      <w:r>
        <w:br/>
      </w:r>
    </w:p>
    <w:p/>
    <w:p/>
    <w:p>
      <w:r>
        <w:br/>
      </w:r>
    </w:p>
    <w:p>
      <w:pPr>
        <w:pStyle w:val="Heading1"/>
      </w:pPr>
      <w:r>
        <w:t>Dr. Surender Singh [LOR].docx</w:t>
      </w:r>
    </w:p>
    <w:p>
      <w:r>
        <w:br/>
      </w:r>
    </w:p>
    <w:p>
      <w:r>
        <w:t>Letter of Recommendation – Suryansh</w:t>
      </w:r>
    </w:p>
    <w:p>
      <w:r>
        <w:t xml:space="preserve">It gives me great pleasure to recommend my student, Mr. Suryansh, for the MS program at your university. I have been associated with him for several years now, in the capacity of a professor and mentor, wherein I have had multiple opportunities to extensively interact with him on a variety of topics. Given the nature of our association, I believe I have been able to accurately assess and understand his skills and competencies. It is with this assessment in mind that I now extend my strongest recommendation to him. </w:t>
      </w:r>
    </w:p>
    <w:p>
      <w:r>
        <w:t>Having taught Suryansh the subject ‘Manufacturing Technology’, I found him to be a highly motivated, dedicated and diligent student, with an unfeigned passion for the field that was refreshing to witness. An active participant in classroom sessions, he often raised insightful questions and volunteered valuable contributions to ongoing discussions, allowing for the creation of a liberal and open space of learning. His questions and interactions revealed a bright mind and a thirst for in-depth knowledge that often took him beyond the limits of the prescribed curriculum. Through his effort at independent study and research, it was clear that his interests went beyond the superficial, as he worked hard to constantly improve his knowledge and enhance his understanding. Based on his diligence and effort, it came as no surprise when he firmly established himself as one of my brightest and best students, consistently receiving outstanding scores for his well-researched assignments and assessments.</w:t>
      </w:r>
    </w:p>
    <w:p>
      <w:r>
        <w:t xml:space="preserve">Apart from his classroom performance and strong theoretical understanding of concepts, Suryansh also proved to be exceptionally skilled in lab sessions. With a remarkable ability to apply theoretical knowledge to practical situations, he was interactive and enthusiastic in the ‘Strength of Materials’ lab. Here, he executed every task with precision and meticulous attention to detail, while also displaying impressive analytical and problem-solving skills. These traits are highly commendable and I am confident that they are a sign of his potential to be an outstanding contributor to the field. </w:t>
      </w:r>
    </w:p>
    <w:p>
      <w:r>
        <w:t>Considering these factors, it is with no hesitation at all that I extend my wholehearted recommendation to Suryansh, for the graduate program at your university. He is immensely talented, completely dedicated and is a smart worker, and I have no doubt that he will go on to achieve great success in the field. It has been a pleasure being to have interacted with him and I am confident that he will be a valuable addition to any institute that he may choose to join.</w:t>
      </w:r>
    </w:p>
    <w:p>
      <w:r>
        <w:t xml:space="preserve">I wish him the very best in all his endeavors and look forward to charting his success. </w:t>
      </w:r>
    </w:p>
    <w:p>
      <w:r>
        <w:br/>
      </w:r>
    </w:p>
    <w:p>
      <w:pPr>
        <w:pStyle w:val="Heading1"/>
      </w:pPr>
      <w:r>
        <w:t>Dr. Om Prakash Mishra [LOR].docx</w:t>
      </w:r>
    </w:p>
    <w:p>
      <w:r>
        <w:br/>
      </w:r>
    </w:p>
    <w:p>
      <w:r>
        <w:t>Letter of Recommendation</w:t>
      </w:r>
    </w:p>
    <w:p/>
    <w:p>
      <w:r>
        <w:t>To whom it may concern,</w:t>
      </w:r>
    </w:p>
    <w:p/>
    <w:p>
      <w:r>
        <w:t>I am pleased to recommend Mr Suryansh to your esteemed institution for his graduate studies. I have come to know him from the capacity of being his professor during his pursuit for an undergraduate degree in the Department of Mechanical Engineering at the J.C. Bose University of Science and Technology, YMCA, Faridabad. I have taught him Engineering Graphics and Design, Engineering Mechanics and Kinematics of Machine, all of which have not only been a part of the curriculum but also been the courses where Suryansh has been one of the top scorers.</w:t>
      </w:r>
    </w:p>
    <w:p/>
    <w:p>
      <w:r>
        <w:t xml:space="preserve">Classes with Suryansh were always quite interesting as I did not have to worry about them being unidirectional. His desire to achieve academic excellence was the driving force making him ask relevant questions which informed me of the close attention that he paid to the lectures. So that nothing could deter him from gaining the required knowledge, Suryansh dedicated himself to familiarize with the subjects and topics belonging to the curriculum. As his conceptual knowledge deepened, he was able to implement it into practical experiments that were conducted in the lab classes on Kinematics of Machines. </w:t>
      </w:r>
    </w:p>
    <w:p/>
    <w:p>
      <w:r>
        <w:t>These lab classes brought out his innovative thinking as he engaged in experimenting the applicability of the theoretical aspects of the subject. Suryansh's sincere approach to studies was appropriately reflected not only in the confident replies that he gave to the questions asked in class but also through the work he submitted during assignments and examinations. His answers were well-articulated, clearly showing his logical and analytical reasoning and problem-solving skills, thereby attesting to his well-deserved high scores.</w:t>
      </w:r>
    </w:p>
    <w:p/>
    <w:p>
      <w:r>
        <w:t>While working diligently towards improving his knowledge and taking determined steps towards the accomplishment of his aspirations, Suryansh never disregarded extracurricular activities. His involvement in these activities allowed him to widen his potential and also develop interpersonal skills as he interacted with a number of people. Suryansh possesses immense capabilities that have not been fully explored yet, and I believe that your renowned institution shall provide him with both opportunities and challenges to test his limits. Your superior knowledge shall guide him towards unprecedented success and he shall surely achieve the academic brilliance that he so desires. With this conviction in Suryansh, I strongly recommend him to you without reservation and do consider him for scholarship.</w:t>
      </w:r>
    </w:p>
    <w:p/>
    <w:p>
      <w:r>
        <w:t>Do not hesitate to contact me should you have any further questions.</w:t>
      </w:r>
    </w:p>
    <w:p/>
    <w:p>
      <w:r>
        <w:t>Yours sincerely,</w:t>
      </w:r>
    </w:p>
    <w:p/>
    <w:p>
      <w:r>
        <w:t>[Dr Om Prakash Mishra,</w:t>
      </w:r>
    </w:p>
    <w:p>
      <w:r>
        <w:t>Assistant Professor,</w:t>
      </w:r>
    </w:p>
    <w:p>
      <w:r>
        <w:t>Department of Mechanical Engineering,</w:t>
      </w:r>
    </w:p>
    <w:p>
      <w:r>
        <w:t>J.C. Bose University of Science and Technology, YMCA,</w:t>
      </w:r>
    </w:p>
    <w:p>
      <w:r>
        <w:t>Faridabad, Haryana.]</w:t>
      </w:r>
    </w:p>
    <w:p>
      <w:r>
        <w:br/>
      </w:r>
    </w:p>
    <w:p>
      <w:pPr>
        <w:pStyle w:val="Heading1"/>
      </w:pPr>
      <w:r>
        <w:t>HOD Dr. Raj Kumar [LOR].docx</w:t>
      </w:r>
    </w:p>
    <w:p>
      <w:r>
        <w:br/>
      </w:r>
    </w:p>
    <w:p>
      <w:r>
        <w:t>Letter of Recommendation</w:t>
      </w:r>
    </w:p>
    <w:p/>
    <w:p>
      <w:r>
        <w:t>To whom it may concern,</w:t>
      </w:r>
    </w:p>
    <w:p/>
    <w:p>
      <w:r>
        <w:t>It pleases me to recommend Mr Suryansh for enrollment to the graduate program at your accredited institution. I have known him from the capacity of being the Head of the Department of Mechanical Engineering at the J.C. Bose University of Science and Technology, YMCA, Faridabad, Haryana, from where Suryansh is currently pursuing his undergraduate studies.</w:t>
      </w:r>
    </w:p>
    <w:p/>
    <w:p>
      <w:r>
        <w:t xml:space="preserve">I have not taken any of his classes yet, but being the Head of the Department has allowed me to know him through certain interactions, here and there, his professors and his academic records. His professors find him to be an active participant in class activities, which not only include questions asked during lectures but also class discussions, wherein he articulates himself exceptionally well and even backs his claims with valid logical and analytical reasoning. His performance in class, assignments and examinations reveal his diligence to his studies that has allowed him to hold a firm grasp over the fundamental concepts. </w:t>
      </w:r>
    </w:p>
    <w:p/>
    <w:p>
      <w:r>
        <w:t>It is this strong conceptual understanding that enables Suryansh to use his creative faculty paired with a problem solving attitude to come up with efficient solutions to problems, and this I discovered through the few conversations that we had. His practical approach to learning finds proper expression in the work he does. Besides these, I know that Suryansh is an obedient student, who closely adheres to instructions. This is not just the proof of his obedience but rather the respectful attitude that he harbors for his peers and superiors alike. My colleagues have told me of his interpersonal skills that come to the fore during his interactions with others; as he converses with his fellow peers his helpful nature is revealed as Suryansh aids them to find clarification of their doubts.</w:t>
      </w:r>
    </w:p>
    <w:p/>
    <w:p>
      <w:r>
        <w:t>A promising student like Suryansh, with a persistent and ambitious nature, is a suitable candidate for pursuing higher studies. He will need your guidance and the vast resources that you can provide him with for continuing on the path of academic excellence. With an astute faith in Suryansh and his potential, I recommend him to you.</w:t>
      </w:r>
    </w:p>
    <w:p/>
    <w:p>
      <w:r>
        <w:t>You may contact me for any further information.</w:t>
      </w:r>
    </w:p>
    <w:p/>
    <w:p>
      <w:r>
        <w:t>Yours sincerely,</w:t>
      </w:r>
    </w:p>
    <w:p/>
    <w:p>
      <w:r>
        <w:t>[Dr Raj Kumar,</w:t>
      </w:r>
    </w:p>
    <w:p>
      <w:r>
        <w:t>Head of the Department &amp; Professor,</w:t>
      </w:r>
    </w:p>
    <w:p>
      <w:r>
        <w:t>Department of Mechanical Engineering,</w:t>
      </w:r>
    </w:p>
    <w:p>
      <w:r>
        <w:t>J.C. Bose University of Science and Technology, YMCA,</w:t>
      </w:r>
    </w:p>
    <w:p>
      <w:r>
        <w:t>Faridabad, Haryana.]</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